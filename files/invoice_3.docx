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INVOICE</w:t>
      </w:r>
    </w:p>
    <w:p/>
    <w:p>
      <w:r>
        <w:t>Invoice Number: INV-2024-003</w:t>
      </w:r>
    </w:p>
    <w:p>
      <w:r>
        <w:t>Client: Cloud Systems Inc</w:t>
      </w:r>
    </w:p>
    <w:p/>
    <w:p>
      <w:r>
        <w:t>Items:</w:t>
      </w:r>
    </w:p>
    <w:p>
      <w:r>
        <w:t>- Cloud Migration</w:t>
      </w:r>
    </w:p>
    <w:p>
      <w:r>
        <w:t>- Training</w:t>
      </w:r>
    </w:p>
    <w:p/>
    <w:p>
      <w:r>
        <w:t>Total Amount: $3000</w:t>
      </w:r>
    </w:p>
    <w:p/>
    <w:p>
      <w:r>
        <w:t>Payment Terms: Net 30</w:t>
      </w:r>
    </w:p>
    <w:p>
      <w:r>
        <w:t>Thank you for your business!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