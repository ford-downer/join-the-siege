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DRIVER LICENSE</w:t>
      </w:r>
    </w:p>
    <w:p/>
    <w:p>
      <w:r>
        <w:t>State of California</w:t>
      </w:r>
    </w:p>
    <w:p>
      <w:r>
        <w:t>DL Number: CA12345678</w:t>
      </w:r>
    </w:p>
    <w:p/>
    <w:p>
      <w:r>
        <w:t>Name: John Smith</w:t>
      </w:r>
    </w:p>
    <w:p>
      <w:r>
        <w:t>Date of Birth: 1990-05-15</w:t>
      </w:r>
    </w:p>
    <w:p/>
    <w:p>
      <w:r>
        <w:t>Class: C</w:t>
      </w:r>
    </w:p>
    <w:p>
      <w:r>
        <w:t>Restrictions: None</w:t>
      </w:r>
    </w:p>
    <w:p>
      <w:r>
        <w:t>Endorsements: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