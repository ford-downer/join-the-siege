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/>
    <w:p>
      <w:r>
        <w:t>Invoice Number: INV-2024-001</w:t>
      </w:r>
    </w:p>
    <w:p>
      <w:r>
        <w:t>Client: Tech Corp</w:t>
      </w:r>
    </w:p>
    <w:p/>
    <w:p>
      <w:r>
        <w:t>Items:</w:t>
      </w:r>
    </w:p>
    <w:p>
      <w:r>
        <w:t>- Web Development</w:t>
      </w:r>
    </w:p>
    <w:p>
      <w:r>
        <w:t>- UI Design</w:t>
      </w:r>
    </w:p>
    <w:p/>
    <w:p>
      <w:r>
        <w:t>Total Amount: $1500</w:t>
      </w:r>
    </w:p>
    <w:p/>
    <w:p>
      <w:r>
        <w:t>Payment Terms: Net 30</w:t>
      </w:r>
    </w:p>
    <w:p>
      <w:r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