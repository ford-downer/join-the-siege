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DRIVER LICENSE</w:t>
      </w:r>
    </w:p>
    <w:p/>
    <w:p>
      <w:r>
        <w:t>State of New York</w:t>
      </w:r>
    </w:p>
    <w:p>
      <w:r>
        <w:t>DL Number: NY87654321</w:t>
      </w:r>
    </w:p>
    <w:p/>
    <w:p>
      <w:r>
        <w:t>Name: Emma Johnson</w:t>
      </w:r>
    </w:p>
    <w:p>
      <w:r>
        <w:t>Date of Birth: 1985-08-22</w:t>
      </w:r>
    </w:p>
    <w:p/>
    <w:p>
      <w:r>
        <w:t>Class: C</w:t>
      </w:r>
    </w:p>
    <w:p>
      <w:r>
        <w:t>Restrictions: None</w:t>
      </w:r>
    </w:p>
    <w:p>
      <w:r>
        <w:t>Endorsements: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