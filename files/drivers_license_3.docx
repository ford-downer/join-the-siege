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DRIVER LICENSE</w:t>
      </w:r>
    </w:p>
    <w:p/>
    <w:p>
      <w:r>
        <w:t>State of Texas</w:t>
      </w:r>
    </w:p>
    <w:p>
      <w:r>
        <w:t>DL Number: TX11223344</w:t>
      </w:r>
    </w:p>
    <w:p/>
    <w:p>
      <w:r>
        <w:t>Name: Michael Brown</w:t>
      </w:r>
    </w:p>
    <w:p>
      <w:r>
        <w:t>Date of Birth: 1978-11-30</w:t>
      </w:r>
    </w:p>
    <w:p/>
    <w:p>
      <w:r>
        <w:t>Class: C</w:t>
      </w:r>
    </w:p>
    <w:p>
      <w:r>
        <w:t>Restrictions: None</w:t>
      </w:r>
    </w:p>
    <w:p>
      <w:r>
        <w:t>Endorsements: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